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26D04" w14:textId="7004C0AB" w:rsidR="003C4E54" w:rsidRDefault="00FE4137" w:rsidP="00FE4137">
      <w:pPr>
        <w:pStyle w:val="1"/>
        <w:bidi/>
        <w:rPr>
          <w:rFonts w:hint="cs"/>
          <w:rtl/>
        </w:rPr>
      </w:pPr>
      <w:r>
        <w:t>README</w:t>
      </w:r>
      <w:r>
        <w:rPr>
          <w:rtl/>
        </w:rPr>
        <w:br/>
      </w:r>
    </w:p>
    <w:p w14:paraId="62CCDAD6" w14:textId="77777777" w:rsidR="003C4E54" w:rsidRDefault="00FE4137" w:rsidP="00FE4137">
      <w:pPr>
        <w:pStyle w:val="21"/>
        <w:bidi/>
      </w:pPr>
      <w:proofErr w:type="spellStart"/>
      <w:r>
        <w:rPr>
          <w:lang w:bidi="he-IL"/>
        </w:rPr>
        <w:t>ברוכים</w:t>
      </w:r>
      <w:proofErr w:type="spellEnd"/>
      <w:r>
        <w:t xml:space="preserve"> </w:t>
      </w:r>
      <w:proofErr w:type="spellStart"/>
      <w:r>
        <w:rPr>
          <w:lang w:bidi="he-IL"/>
        </w:rPr>
        <w:t>הבאים</w:t>
      </w:r>
      <w:proofErr w:type="spellEnd"/>
      <w:r>
        <w:t xml:space="preserve"> </w:t>
      </w:r>
      <w:proofErr w:type="spellStart"/>
      <w:r>
        <w:rPr>
          <w:lang w:bidi="he-IL"/>
        </w:rPr>
        <w:t>לתיק</w:t>
      </w:r>
      <w:proofErr w:type="spellEnd"/>
      <w:r>
        <w:t xml:space="preserve"> </w:t>
      </w:r>
      <w:proofErr w:type="spellStart"/>
      <w:r>
        <w:rPr>
          <w:lang w:bidi="he-IL"/>
        </w:rPr>
        <w:t>העבודות</w:t>
      </w:r>
      <w:proofErr w:type="spellEnd"/>
      <w:r>
        <w:t xml:space="preserve"> </w:t>
      </w:r>
      <w:proofErr w:type="spellStart"/>
      <w:r>
        <w:rPr>
          <w:lang w:bidi="he-IL"/>
        </w:rPr>
        <w:t>שלי</w:t>
      </w:r>
      <w:proofErr w:type="spellEnd"/>
      <w:r>
        <w:t>!</w:t>
      </w:r>
    </w:p>
    <w:p w14:paraId="67F44045" w14:textId="77777777" w:rsidR="003C4E54" w:rsidRDefault="00FE4137" w:rsidP="00FE4137">
      <w:pPr>
        <w:bidi/>
      </w:pPr>
      <w:proofErr w:type="spellStart"/>
      <w:r>
        <w:rPr>
          <w:lang w:bidi="he-IL"/>
        </w:rPr>
        <w:t>תיק</w:t>
      </w:r>
      <w:proofErr w:type="spellEnd"/>
      <w:r>
        <w:t xml:space="preserve"> </w:t>
      </w:r>
      <w:proofErr w:type="spellStart"/>
      <w:r>
        <w:rPr>
          <w:lang w:bidi="he-IL"/>
        </w:rPr>
        <w:t>עבודות</w:t>
      </w:r>
      <w:proofErr w:type="spellEnd"/>
      <w:r>
        <w:t xml:space="preserve"> </w:t>
      </w:r>
      <w:proofErr w:type="spellStart"/>
      <w:r>
        <w:rPr>
          <w:lang w:bidi="he-IL"/>
        </w:rPr>
        <w:t>זה</w:t>
      </w:r>
      <w:proofErr w:type="spellEnd"/>
      <w:r>
        <w:t xml:space="preserve"> </w:t>
      </w:r>
      <w:proofErr w:type="spellStart"/>
      <w:r>
        <w:rPr>
          <w:lang w:bidi="he-IL"/>
        </w:rPr>
        <w:t>מציג</w:t>
      </w:r>
      <w:proofErr w:type="spellEnd"/>
      <w:r>
        <w:t xml:space="preserve"> </w:t>
      </w:r>
      <w:proofErr w:type="spellStart"/>
      <w:r>
        <w:rPr>
          <w:lang w:bidi="he-IL"/>
        </w:rPr>
        <w:t>את</w:t>
      </w:r>
      <w:proofErr w:type="spellEnd"/>
      <w:r>
        <w:t xml:space="preserve"> </w:t>
      </w:r>
      <w:proofErr w:type="spellStart"/>
      <w:r>
        <w:rPr>
          <w:lang w:bidi="he-IL"/>
        </w:rPr>
        <w:t>מגוון</w:t>
      </w:r>
      <w:proofErr w:type="spellEnd"/>
      <w:r>
        <w:t xml:space="preserve"> </w:t>
      </w:r>
      <w:proofErr w:type="spellStart"/>
      <w:r>
        <w:rPr>
          <w:lang w:bidi="he-IL"/>
        </w:rPr>
        <w:t>הפרויקטים</w:t>
      </w:r>
      <w:proofErr w:type="spellEnd"/>
      <w:r>
        <w:t xml:space="preserve"> </w:t>
      </w:r>
      <w:proofErr w:type="spellStart"/>
      <w:r>
        <w:rPr>
          <w:lang w:bidi="he-IL"/>
        </w:rPr>
        <w:t>שלי</w:t>
      </w:r>
      <w:proofErr w:type="spellEnd"/>
      <w:r>
        <w:t xml:space="preserve"> </w:t>
      </w:r>
      <w:proofErr w:type="spellStart"/>
      <w:r>
        <w:rPr>
          <w:lang w:bidi="he-IL"/>
        </w:rPr>
        <w:t>בעולם</w:t>
      </w:r>
      <w:proofErr w:type="spellEnd"/>
      <w:r>
        <w:t xml:space="preserve"> </w:t>
      </w:r>
      <w:proofErr w:type="spellStart"/>
      <w:r>
        <w:rPr>
          <w:lang w:bidi="he-IL"/>
        </w:rPr>
        <w:t>הפיתוח</w:t>
      </w:r>
      <w:proofErr w:type="spellEnd"/>
      <w:r>
        <w:t xml:space="preserve">. </w:t>
      </w:r>
      <w:proofErr w:type="spellStart"/>
      <w:r>
        <w:rPr>
          <w:lang w:bidi="he-IL"/>
        </w:rPr>
        <w:t>החל</w:t>
      </w:r>
      <w:proofErr w:type="spellEnd"/>
      <w:r>
        <w:t xml:space="preserve"> </w:t>
      </w:r>
      <w:proofErr w:type="spellStart"/>
      <w:r>
        <w:rPr>
          <w:lang w:bidi="he-IL"/>
        </w:rPr>
        <w:t>מעיצובי</w:t>
      </w:r>
      <w:proofErr w:type="spellEnd"/>
      <w:r>
        <w:t xml:space="preserve"> HTML </w:t>
      </w:r>
      <w:r>
        <w:rPr>
          <w:lang w:bidi="he-IL"/>
        </w:rPr>
        <w:t>ו</w:t>
      </w:r>
      <w:r>
        <w:t xml:space="preserve">-CSS </w:t>
      </w:r>
      <w:proofErr w:type="spellStart"/>
      <w:r>
        <w:rPr>
          <w:lang w:bidi="he-IL"/>
        </w:rPr>
        <w:t>פשוטים</w:t>
      </w:r>
      <w:proofErr w:type="spellEnd"/>
      <w:r>
        <w:t xml:space="preserve">, </w:t>
      </w:r>
      <w:proofErr w:type="spellStart"/>
      <w:r>
        <w:rPr>
          <w:lang w:bidi="he-IL"/>
        </w:rPr>
        <w:t>דרך</w:t>
      </w:r>
      <w:proofErr w:type="spellEnd"/>
      <w:r>
        <w:t xml:space="preserve"> </w:t>
      </w:r>
      <w:proofErr w:type="spellStart"/>
      <w:r>
        <w:rPr>
          <w:lang w:bidi="he-IL"/>
        </w:rPr>
        <w:t>פרויקטים</w:t>
      </w:r>
      <w:proofErr w:type="spellEnd"/>
      <w:r>
        <w:t xml:space="preserve"> </w:t>
      </w:r>
      <w:proofErr w:type="spellStart"/>
      <w:r>
        <w:rPr>
          <w:lang w:bidi="he-IL"/>
        </w:rPr>
        <w:t>אינטראקטיביים</w:t>
      </w:r>
      <w:proofErr w:type="spellEnd"/>
      <w:r>
        <w:t xml:space="preserve"> </w:t>
      </w:r>
      <w:proofErr w:type="spellStart"/>
      <w:r>
        <w:rPr>
          <w:lang w:bidi="he-IL"/>
        </w:rPr>
        <w:t>המשלבים</w:t>
      </w:r>
      <w:proofErr w:type="spellEnd"/>
      <w:r>
        <w:t xml:space="preserve"> JavaScript </w:t>
      </w:r>
      <w:r>
        <w:rPr>
          <w:lang w:bidi="he-IL"/>
        </w:rPr>
        <w:t>ו</w:t>
      </w:r>
      <w:r>
        <w:t xml:space="preserve">-SCSS, </w:t>
      </w:r>
      <w:proofErr w:type="spellStart"/>
      <w:r>
        <w:rPr>
          <w:lang w:bidi="he-IL"/>
        </w:rPr>
        <w:t>ועד</w:t>
      </w:r>
      <w:proofErr w:type="spellEnd"/>
      <w:r>
        <w:t xml:space="preserve"> </w:t>
      </w:r>
      <w:proofErr w:type="spellStart"/>
      <w:r>
        <w:rPr>
          <w:lang w:bidi="he-IL"/>
        </w:rPr>
        <w:t>פרויקטים</w:t>
      </w:r>
      <w:proofErr w:type="spellEnd"/>
      <w:r>
        <w:t xml:space="preserve"> </w:t>
      </w:r>
      <w:proofErr w:type="spellStart"/>
      <w:r>
        <w:rPr>
          <w:lang w:bidi="he-IL"/>
        </w:rPr>
        <w:t>גדולים</w:t>
      </w:r>
      <w:proofErr w:type="spellEnd"/>
      <w:r>
        <w:t xml:space="preserve"> </w:t>
      </w:r>
      <w:proofErr w:type="spellStart"/>
      <w:r>
        <w:rPr>
          <w:lang w:bidi="he-IL"/>
        </w:rPr>
        <w:t>ומורכבים</w:t>
      </w:r>
      <w:proofErr w:type="spellEnd"/>
      <w:r>
        <w:t xml:space="preserve">. </w:t>
      </w:r>
      <w:proofErr w:type="spellStart"/>
      <w:r>
        <w:rPr>
          <w:lang w:bidi="he-IL"/>
        </w:rPr>
        <w:t>הפרויקטים</w:t>
      </w:r>
      <w:proofErr w:type="spellEnd"/>
      <w:r>
        <w:t xml:space="preserve"> </w:t>
      </w:r>
      <w:proofErr w:type="spellStart"/>
      <w:r>
        <w:rPr>
          <w:lang w:bidi="he-IL"/>
        </w:rPr>
        <w:t>משקפים</w:t>
      </w:r>
      <w:proofErr w:type="spellEnd"/>
      <w:r>
        <w:t xml:space="preserve"> </w:t>
      </w:r>
      <w:proofErr w:type="spellStart"/>
      <w:r>
        <w:rPr>
          <w:lang w:bidi="he-IL"/>
        </w:rPr>
        <w:t>את</w:t>
      </w:r>
      <w:proofErr w:type="spellEnd"/>
      <w:r>
        <w:t xml:space="preserve"> </w:t>
      </w:r>
      <w:proofErr w:type="spellStart"/>
      <w:r>
        <w:rPr>
          <w:lang w:bidi="he-IL"/>
        </w:rPr>
        <w:t>המחויבות</w:t>
      </w:r>
      <w:proofErr w:type="spellEnd"/>
      <w:r>
        <w:t xml:space="preserve"> </w:t>
      </w:r>
      <w:proofErr w:type="spellStart"/>
      <w:r>
        <w:rPr>
          <w:lang w:bidi="he-IL"/>
        </w:rPr>
        <w:t>שלי</w:t>
      </w:r>
      <w:proofErr w:type="spellEnd"/>
      <w:r>
        <w:t xml:space="preserve"> </w:t>
      </w:r>
      <w:proofErr w:type="spellStart"/>
      <w:r>
        <w:rPr>
          <w:lang w:bidi="he-IL"/>
        </w:rPr>
        <w:t>לחדשנות</w:t>
      </w:r>
      <w:proofErr w:type="spellEnd"/>
      <w:r>
        <w:t xml:space="preserve">, </w:t>
      </w:r>
      <w:proofErr w:type="spellStart"/>
      <w:r>
        <w:rPr>
          <w:lang w:bidi="he-IL"/>
        </w:rPr>
        <w:t>יצירתיות</w:t>
      </w:r>
      <w:proofErr w:type="spellEnd"/>
      <w:r>
        <w:t xml:space="preserve">, </w:t>
      </w:r>
      <w:proofErr w:type="spellStart"/>
      <w:r>
        <w:rPr>
          <w:lang w:bidi="he-IL"/>
        </w:rPr>
        <w:t>ותשומת</w:t>
      </w:r>
      <w:proofErr w:type="spellEnd"/>
      <w:r>
        <w:t xml:space="preserve"> </w:t>
      </w:r>
      <w:proofErr w:type="spellStart"/>
      <w:r>
        <w:rPr>
          <w:lang w:bidi="he-IL"/>
        </w:rPr>
        <w:t>לב</w:t>
      </w:r>
      <w:proofErr w:type="spellEnd"/>
      <w:r>
        <w:t xml:space="preserve"> </w:t>
      </w:r>
      <w:proofErr w:type="spellStart"/>
      <w:r>
        <w:rPr>
          <w:lang w:bidi="he-IL"/>
        </w:rPr>
        <w:t>לפרטים</w:t>
      </w:r>
      <w:proofErr w:type="spellEnd"/>
      <w:r>
        <w:t>.</w:t>
      </w:r>
    </w:p>
    <w:p w14:paraId="205292ED" w14:textId="77777777" w:rsidR="003C4E54" w:rsidRDefault="00FE4137" w:rsidP="00FE4137">
      <w:pPr>
        <w:pStyle w:val="21"/>
        <w:bidi/>
      </w:pPr>
      <w:proofErr w:type="spellStart"/>
      <w:r>
        <w:rPr>
          <w:lang w:bidi="he-IL"/>
        </w:rPr>
        <w:t>תוכן</w:t>
      </w:r>
      <w:proofErr w:type="spellEnd"/>
      <w:r>
        <w:t xml:space="preserve"> </w:t>
      </w:r>
      <w:proofErr w:type="spellStart"/>
      <w:r>
        <w:rPr>
          <w:lang w:bidi="he-IL"/>
        </w:rPr>
        <w:t>העניינים</w:t>
      </w:r>
      <w:proofErr w:type="spellEnd"/>
    </w:p>
    <w:p w14:paraId="1ADB4B3E" w14:textId="77777777" w:rsidR="003C4E54" w:rsidRDefault="00FE4137" w:rsidP="00FE4137">
      <w:pPr>
        <w:bidi/>
      </w:pPr>
      <w:r>
        <w:t xml:space="preserve">1. </w:t>
      </w:r>
      <w:proofErr w:type="spellStart"/>
      <w:r>
        <w:rPr>
          <w:lang w:bidi="he-IL"/>
        </w:rPr>
        <w:t>פרויקטים</w:t>
      </w:r>
      <w:proofErr w:type="spellEnd"/>
      <w:r>
        <w:t xml:space="preserve"> - HTML/CSS</w:t>
      </w:r>
      <w:r>
        <w:br/>
        <w:t xml:space="preserve">2. </w:t>
      </w:r>
      <w:proofErr w:type="spellStart"/>
      <w:r>
        <w:rPr>
          <w:lang w:bidi="he-IL"/>
        </w:rPr>
        <w:t>פרויקטים</w:t>
      </w:r>
      <w:proofErr w:type="spellEnd"/>
      <w:r>
        <w:t xml:space="preserve"> - HTML/CSS/JS/SCSS</w:t>
      </w:r>
      <w:r>
        <w:br/>
        <w:t xml:space="preserve">3. </w:t>
      </w:r>
      <w:proofErr w:type="spellStart"/>
      <w:r>
        <w:rPr>
          <w:lang w:bidi="he-IL"/>
        </w:rPr>
        <w:t>פרויקטים</w:t>
      </w:r>
      <w:proofErr w:type="spellEnd"/>
      <w:r>
        <w:t xml:space="preserve"> </w:t>
      </w:r>
      <w:proofErr w:type="spellStart"/>
      <w:r>
        <w:rPr>
          <w:lang w:bidi="he-IL"/>
        </w:rPr>
        <w:t>גדולים</w:t>
      </w:r>
      <w:proofErr w:type="spellEnd"/>
      <w:r>
        <w:br/>
        <w:t xml:space="preserve">4. </w:t>
      </w:r>
      <w:proofErr w:type="spellStart"/>
      <w:r>
        <w:rPr>
          <w:lang w:bidi="he-IL"/>
        </w:rPr>
        <w:t>איך</w:t>
      </w:r>
      <w:proofErr w:type="spellEnd"/>
      <w:r>
        <w:t xml:space="preserve"> </w:t>
      </w:r>
      <w:proofErr w:type="spellStart"/>
      <w:r>
        <w:rPr>
          <w:lang w:bidi="he-IL"/>
        </w:rPr>
        <w:t>להפעיל</w:t>
      </w:r>
      <w:proofErr w:type="spellEnd"/>
      <w:r>
        <w:t xml:space="preserve"> </w:t>
      </w:r>
      <w:proofErr w:type="spellStart"/>
      <w:r>
        <w:rPr>
          <w:lang w:bidi="he-IL"/>
        </w:rPr>
        <w:t>את</w:t>
      </w:r>
      <w:proofErr w:type="spellEnd"/>
      <w:r>
        <w:t xml:space="preserve"> </w:t>
      </w:r>
      <w:proofErr w:type="spellStart"/>
      <w:r>
        <w:rPr>
          <w:lang w:bidi="he-IL"/>
        </w:rPr>
        <w:t>הפרויקטים</w:t>
      </w:r>
      <w:proofErr w:type="spellEnd"/>
    </w:p>
    <w:p w14:paraId="69E24564" w14:textId="77777777" w:rsidR="003C4E54" w:rsidRDefault="00FE4137" w:rsidP="00FE4137">
      <w:pPr>
        <w:pStyle w:val="21"/>
        <w:bidi/>
      </w:pPr>
      <w:proofErr w:type="spellStart"/>
      <w:r>
        <w:rPr>
          <w:lang w:bidi="he-IL"/>
        </w:rPr>
        <w:t>פרויקטים</w:t>
      </w:r>
      <w:proofErr w:type="spellEnd"/>
      <w:r>
        <w:t xml:space="preserve"> - HTML/CSS</w:t>
      </w:r>
    </w:p>
    <w:p w14:paraId="288CEC30" w14:textId="77777777" w:rsidR="003C4E54" w:rsidRDefault="00FE4137" w:rsidP="00FE4137">
      <w:pPr>
        <w:bidi/>
      </w:pPr>
      <w:proofErr w:type="spellStart"/>
      <w:r>
        <w:rPr>
          <w:lang w:bidi="he-IL"/>
        </w:rPr>
        <w:t>פרויקטים</w:t>
      </w:r>
      <w:proofErr w:type="spellEnd"/>
      <w:r>
        <w:t xml:space="preserve"> </w:t>
      </w:r>
      <w:proofErr w:type="spellStart"/>
      <w:r>
        <w:rPr>
          <w:lang w:bidi="he-IL"/>
        </w:rPr>
        <w:t>אלו</w:t>
      </w:r>
      <w:proofErr w:type="spellEnd"/>
      <w:r>
        <w:t xml:space="preserve"> </w:t>
      </w:r>
      <w:proofErr w:type="spellStart"/>
      <w:r>
        <w:rPr>
          <w:lang w:bidi="he-IL"/>
        </w:rPr>
        <w:t>מציגים</w:t>
      </w:r>
      <w:proofErr w:type="spellEnd"/>
      <w:r>
        <w:t xml:space="preserve"> </w:t>
      </w:r>
      <w:proofErr w:type="spellStart"/>
      <w:r>
        <w:rPr>
          <w:lang w:bidi="he-IL"/>
        </w:rPr>
        <w:t>עיצובי</w:t>
      </w:r>
      <w:proofErr w:type="spellEnd"/>
      <w:r>
        <w:t xml:space="preserve"> </w:t>
      </w:r>
      <w:proofErr w:type="spellStart"/>
      <w:r>
        <w:rPr>
          <w:lang w:bidi="he-IL"/>
        </w:rPr>
        <w:t>בסיס</w:t>
      </w:r>
      <w:proofErr w:type="spellEnd"/>
      <w:r>
        <w:t xml:space="preserve"> </w:t>
      </w:r>
      <w:proofErr w:type="spellStart"/>
      <w:r>
        <w:rPr>
          <w:lang w:bidi="he-IL"/>
        </w:rPr>
        <w:t>ותשומת</w:t>
      </w:r>
      <w:proofErr w:type="spellEnd"/>
      <w:r>
        <w:t xml:space="preserve"> </w:t>
      </w:r>
      <w:proofErr w:type="spellStart"/>
      <w:r>
        <w:rPr>
          <w:lang w:bidi="he-IL"/>
        </w:rPr>
        <w:t>לב</w:t>
      </w:r>
      <w:proofErr w:type="spellEnd"/>
      <w:r>
        <w:t xml:space="preserve"> </w:t>
      </w:r>
      <w:proofErr w:type="spellStart"/>
      <w:r>
        <w:rPr>
          <w:lang w:bidi="he-IL"/>
        </w:rPr>
        <w:t>לממשק</w:t>
      </w:r>
      <w:proofErr w:type="spellEnd"/>
      <w:r>
        <w:t xml:space="preserve"> </w:t>
      </w:r>
      <w:proofErr w:type="spellStart"/>
      <w:r>
        <w:rPr>
          <w:lang w:bidi="he-IL"/>
        </w:rPr>
        <w:t>המשתמש</w:t>
      </w:r>
      <w:proofErr w:type="spellEnd"/>
      <w:r>
        <w:t xml:space="preserve"> </w:t>
      </w:r>
      <w:proofErr w:type="spellStart"/>
      <w:r>
        <w:rPr>
          <w:lang w:bidi="he-IL"/>
        </w:rPr>
        <w:t>עם</w:t>
      </w:r>
      <w:proofErr w:type="spellEnd"/>
      <w:r>
        <w:t xml:space="preserve"> </w:t>
      </w:r>
      <w:proofErr w:type="spellStart"/>
      <w:r>
        <w:rPr>
          <w:lang w:bidi="he-IL"/>
        </w:rPr>
        <w:t>שימוש</w:t>
      </w:r>
      <w:proofErr w:type="spellEnd"/>
      <w:r>
        <w:t xml:space="preserve"> </w:t>
      </w:r>
      <w:r>
        <w:rPr>
          <w:lang w:bidi="he-IL"/>
        </w:rPr>
        <w:t>ב</w:t>
      </w:r>
      <w:r>
        <w:t xml:space="preserve">-HTML </w:t>
      </w:r>
      <w:r>
        <w:rPr>
          <w:lang w:bidi="he-IL"/>
        </w:rPr>
        <w:t>ו</w:t>
      </w:r>
      <w:r>
        <w:t xml:space="preserve">-CSS </w:t>
      </w:r>
      <w:proofErr w:type="spellStart"/>
      <w:r>
        <w:rPr>
          <w:lang w:bidi="he-IL"/>
        </w:rPr>
        <w:t>בלבד</w:t>
      </w:r>
      <w:proofErr w:type="spellEnd"/>
      <w:r>
        <w:t>:</w:t>
      </w:r>
    </w:p>
    <w:p w14:paraId="414DC5A1" w14:textId="5E7C196C" w:rsidR="003C4E54" w:rsidRDefault="00FE4137" w:rsidP="00FE4137">
      <w:pPr>
        <w:pStyle w:val="a0"/>
        <w:bidi/>
      </w:pPr>
      <w:r>
        <w:t xml:space="preserve">- </w:t>
      </w:r>
      <w:proofErr w:type="spellStart"/>
      <w:r>
        <w:rPr>
          <w:lang w:bidi="he-IL"/>
        </w:rPr>
        <w:t>פרויקט</w:t>
      </w:r>
      <w:proofErr w:type="spellEnd"/>
      <w:r>
        <w:t xml:space="preserve"> 1</w:t>
      </w:r>
      <w:r>
        <w:rPr>
          <w:rFonts w:hint="cs"/>
          <w:rtl/>
          <w:lang w:bidi="he-IL"/>
        </w:rPr>
        <w:t>צור קישר</w:t>
      </w:r>
    </w:p>
    <w:p w14:paraId="5FA3834F" w14:textId="7DF3FAFE" w:rsidR="003C4E54" w:rsidRDefault="00FE4137" w:rsidP="00FE4137">
      <w:pPr>
        <w:pStyle w:val="a0"/>
        <w:bidi/>
        <w:rPr>
          <w:rFonts w:hint="cs"/>
          <w:rtl/>
        </w:rPr>
      </w:pPr>
      <w:r>
        <w:t xml:space="preserve">- </w:t>
      </w:r>
      <w:proofErr w:type="spellStart"/>
      <w:r>
        <w:t>פרויקט</w:t>
      </w:r>
      <w:proofErr w:type="spellEnd"/>
      <w:r>
        <w:t xml:space="preserve"> 2: </w:t>
      </w:r>
      <w:r>
        <w:rPr>
          <w:rFonts w:hint="cs"/>
          <w:rtl/>
          <w:lang w:bidi="he-IL"/>
        </w:rPr>
        <w:t>צור קישר</w:t>
      </w:r>
    </w:p>
    <w:p w14:paraId="1EF15507" w14:textId="003A8569" w:rsidR="003C4E54" w:rsidRDefault="00FE4137" w:rsidP="00FE4137">
      <w:pPr>
        <w:pStyle w:val="a0"/>
        <w:bidi/>
      </w:pPr>
      <w:r>
        <w:t xml:space="preserve">- </w:t>
      </w:r>
      <w:proofErr w:type="spellStart"/>
      <w:r>
        <w:t>פרויקט</w:t>
      </w:r>
      <w:proofErr w:type="spellEnd"/>
      <w:r>
        <w:t xml:space="preserve"> 3: </w:t>
      </w:r>
      <w:r>
        <w:rPr>
          <w:rFonts w:hint="cs"/>
          <w:rtl/>
          <w:lang w:bidi="he-IL"/>
        </w:rPr>
        <w:t>צור קישר</w:t>
      </w:r>
    </w:p>
    <w:p w14:paraId="2B57B387" w14:textId="65F6E963" w:rsidR="003C4E54" w:rsidRDefault="00FE4137" w:rsidP="00FE4137">
      <w:pPr>
        <w:pStyle w:val="a0"/>
        <w:bidi/>
      </w:pPr>
      <w:r>
        <w:t xml:space="preserve">- </w:t>
      </w:r>
      <w:proofErr w:type="spellStart"/>
      <w:r>
        <w:t>פרויקט</w:t>
      </w:r>
      <w:proofErr w:type="spellEnd"/>
      <w:r>
        <w:t xml:space="preserve"> 4: </w:t>
      </w:r>
      <w:r>
        <w:rPr>
          <w:rFonts w:hint="cs"/>
          <w:rtl/>
          <w:lang w:bidi="he-IL"/>
        </w:rPr>
        <w:t>צור קישר</w:t>
      </w:r>
    </w:p>
    <w:p w14:paraId="5E8F0E8B" w14:textId="14A05C6F" w:rsidR="003C4E54" w:rsidRDefault="00FE4137" w:rsidP="00FE4137">
      <w:pPr>
        <w:pStyle w:val="a0"/>
        <w:bidi/>
      </w:pPr>
      <w:r>
        <w:t xml:space="preserve">- </w:t>
      </w:r>
      <w:proofErr w:type="spellStart"/>
      <w:r>
        <w:t>פרויקט</w:t>
      </w:r>
      <w:proofErr w:type="spellEnd"/>
      <w:r>
        <w:t xml:space="preserve"> 5: </w:t>
      </w:r>
      <w:r>
        <w:rPr>
          <w:rFonts w:hint="cs"/>
          <w:rtl/>
          <w:lang w:bidi="he-IL"/>
        </w:rPr>
        <w:t>צור קישר</w:t>
      </w:r>
    </w:p>
    <w:p w14:paraId="312DD5CB" w14:textId="0151C769" w:rsidR="003C4E54" w:rsidRDefault="00FE4137" w:rsidP="00FE4137">
      <w:pPr>
        <w:pStyle w:val="a0"/>
        <w:bidi/>
      </w:pPr>
      <w:r>
        <w:t xml:space="preserve">- </w:t>
      </w:r>
      <w:proofErr w:type="spellStart"/>
      <w:r>
        <w:t>פרויקט</w:t>
      </w:r>
      <w:proofErr w:type="spellEnd"/>
      <w:r>
        <w:t xml:space="preserve"> 6: </w:t>
      </w:r>
      <w:r>
        <w:rPr>
          <w:rFonts w:hint="cs"/>
          <w:rtl/>
          <w:lang w:bidi="he-IL"/>
        </w:rPr>
        <w:t>צור קישר</w:t>
      </w:r>
    </w:p>
    <w:p w14:paraId="466FAAC8" w14:textId="467991C1" w:rsidR="003C4E54" w:rsidRDefault="00FE4137" w:rsidP="00FE4137">
      <w:pPr>
        <w:pStyle w:val="a0"/>
        <w:bidi/>
      </w:pPr>
      <w:r>
        <w:t xml:space="preserve">- </w:t>
      </w:r>
      <w:proofErr w:type="spellStart"/>
      <w:r>
        <w:t>פרויקט</w:t>
      </w:r>
      <w:proofErr w:type="spellEnd"/>
      <w:r>
        <w:t xml:space="preserve"> 7: </w:t>
      </w:r>
      <w:r>
        <w:rPr>
          <w:rFonts w:hint="cs"/>
          <w:rtl/>
          <w:lang w:bidi="he-IL"/>
        </w:rPr>
        <w:t>צור קישר</w:t>
      </w:r>
    </w:p>
    <w:p w14:paraId="59CF0E96" w14:textId="72E81B07" w:rsidR="00FE4137" w:rsidRDefault="00FE4137" w:rsidP="00FE4137">
      <w:pPr>
        <w:pStyle w:val="a0"/>
        <w:bidi/>
      </w:pPr>
      <w:r>
        <w:t xml:space="preserve">- </w:t>
      </w:r>
      <w:proofErr w:type="spellStart"/>
      <w:r>
        <w:rPr>
          <w:lang w:bidi="he-IL"/>
        </w:rPr>
        <w:t>פרויקט</w:t>
      </w:r>
      <w:proofErr w:type="spellEnd"/>
      <w:r>
        <w:t xml:space="preserve"> </w:t>
      </w:r>
      <w:r>
        <w:rPr>
          <w:rFonts w:hint="cs"/>
          <w:rtl/>
        </w:rPr>
        <w:t>8</w:t>
      </w:r>
      <w:r>
        <w:t xml:space="preserve"> </w:t>
      </w:r>
      <w:r>
        <w:rPr>
          <w:rFonts w:hint="cs"/>
          <w:rtl/>
          <w:lang w:bidi="he-IL"/>
        </w:rPr>
        <w:t>צור קישר</w:t>
      </w:r>
    </w:p>
    <w:p w14:paraId="05EBE792" w14:textId="013187F1" w:rsidR="00FE4137" w:rsidRDefault="00FE4137" w:rsidP="00FE4137">
      <w:pPr>
        <w:pStyle w:val="a0"/>
        <w:bidi/>
      </w:pPr>
      <w:r>
        <w:t xml:space="preserve">- </w:t>
      </w:r>
      <w:proofErr w:type="spellStart"/>
      <w:r>
        <w:rPr>
          <w:lang w:bidi="he-IL"/>
        </w:rPr>
        <w:t>פרויקט</w:t>
      </w:r>
      <w:proofErr w:type="spellEnd"/>
      <w:r>
        <w:t xml:space="preserve"> </w:t>
      </w:r>
      <w:r>
        <w:rPr>
          <w:rFonts w:hint="cs"/>
          <w:rtl/>
        </w:rPr>
        <w:t>9</w:t>
      </w:r>
      <w:r>
        <w:t xml:space="preserve">: </w:t>
      </w:r>
      <w:r>
        <w:rPr>
          <w:rFonts w:hint="cs"/>
          <w:rtl/>
          <w:lang w:bidi="he-IL"/>
        </w:rPr>
        <w:t>צור קישר</w:t>
      </w:r>
    </w:p>
    <w:p w14:paraId="049C9424" w14:textId="77777777" w:rsidR="00FE4137" w:rsidRDefault="00FE4137" w:rsidP="00FE4137">
      <w:pPr>
        <w:pStyle w:val="a0"/>
        <w:bidi/>
      </w:pPr>
    </w:p>
    <w:p w14:paraId="7ED437E2" w14:textId="77777777" w:rsidR="003C4E54" w:rsidRDefault="00FE4137" w:rsidP="00FE4137">
      <w:pPr>
        <w:pStyle w:val="21"/>
        <w:bidi/>
      </w:pPr>
      <w:proofErr w:type="spellStart"/>
      <w:r>
        <w:rPr>
          <w:lang w:bidi="he-IL"/>
        </w:rPr>
        <w:t>פרויקטים</w:t>
      </w:r>
      <w:proofErr w:type="spellEnd"/>
      <w:r>
        <w:t xml:space="preserve"> - HTML/CSS/JS/SCSS</w:t>
      </w:r>
    </w:p>
    <w:p w14:paraId="2E70C5D3" w14:textId="77777777" w:rsidR="003C4E54" w:rsidRDefault="00FE4137" w:rsidP="00FE4137">
      <w:pPr>
        <w:bidi/>
      </w:pPr>
      <w:proofErr w:type="spellStart"/>
      <w:r>
        <w:rPr>
          <w:rFonts w:ascii="Arial" w:hAnsi="Arial" w:cs="Arial"/>
          <w:lang w:bidi="he-IL"/>
        </w:rPr>
        <w:t>פ</w:t>
      </w:r>
      <w:r>
        <w:rPr>
          <w:lang w:bidi="he-IL"/>
        </w:rPr>
        <w:t>רויקטים</w:t>
      </w:r>
      <w:proofErr w:type="spellEnd"/>
      <w:r>
        <w:t xml:space="preserve"> </w:t>
      </w:r>
      <w:proofErr w:type="spellStart"/>
      <w:r>
        <w:rPr>
          <w:lang w:bidi="he-IL"/>
        </w:rPr>
        <w:t>המשלבים</w:t>
      </w:r>
      <w:proofErr w:type="spellEnd"/>
      <w:r>
        <w:t xml:space="preserve"> </w:t>
      </w:r>
      <w:proofErr w:type="spellStart"/>
      <w:r>
        <w:rPr>
          <w:lang w:bidi="he-IL"/>
        </w:rPr>
        <w:t>אינטראקטיביות</w:t>
      </w:r>
      <w:proofErr w:type="spellEnd"/>
      <w:r>
        <w:t xml:space="preserve"> </w:t>
      </w:r>
      <w:proofErr w:type="spellStart"/>
      <w:r>
        <w:rPr>
          <w:lang w:bidi="he-IL"/>
        </w:rPr>
        <w:t>בעזרת</w:t>
      </w:r>
      <w:proofErr w:type="spellEnd"/>
      <w:r>
        <w:t xml:space="preserve"> JavaScript </w:t>
      </w:r>
      <w:proofErr w:type="spellStart"/>
      <w:r>
        <w:rPr>
          <w:lang w:bidi="he-IL"/>
        </w:rPr>
        <w:t>ועיצובים</w:t>
      </w:r>
      <w:proofErr w:type="spellEnd"/>
      <w:r>
        <w:t xml:space="preserve"> </w:t>
      </w:r>
      <w:proofErr w:type="spellStart"/>
      <w:r>
        <w:rPr>
          <w:lang w:bidi="he-IL"/>
        </w:rPr>
        <w:t>מתקדמים</w:t>
      </w:r>
      <w:proofErr w:type="spellEnd"/>
      <w:r>
        <w:t xml:space="preserve"> </w:t>
      </w:r>
      <w:proofErr w:type="spellStart"/>
      <w:r>
        <w:rPr>
          <w:lang w:bidi="he-IL"/>
        </w:rPr>
        <w:t>עם</w:t>
      </w:r>
      <w:proofErr w:type="spellEnd"/>
      <w:r>
        <w:t xml:space="preserve"> SCSS:</w:t>
      </w:r>
    </w:p>
    <w:p w14:paraId="3761F8B5" w14:textId="6CA5038A" w:rsidR="003C4E54" w:rsidRDefault="00FE4137" w:rsidP="00FE4137">
      <w:pPr>
        <w:pStyle w:val="a0"/>
        <w:bidi/>
      </w:pPr>
      <w:r>
        <w:t xml:space="preserve">- </w:t>
      </w:r>
      <w:r>
        <w:t>פרויקט</w:t>
      </w:r>
      <w:r>
        <w:t xml:space="preserve"> 1: </w:t>
      </w:r>
      <w:r>
        <w:t>משחק</w:t>
      </w:r>
      <w:r>
        <w:t xml:space="preserve"> </w:t>
      </w:r>
      <w:r>
        <w:t>חישובים</w:t>
      </w:r>
      <w:r>
        <w:t xml:space="preserve"> </w:t>
      </w:r>
    </w:p>
    <w:p w14:paraId="448F156A" w14:textId="77777777" w:rsidR="003C4E54" w:rsidRDefault="00FE4137" w:rsidP="00FE4137">
      <w:pPr>
        <w:pStyle w:val="a0"/>
        <w:bidi/>
      </w:pPr>
      <w:r>
        <w:t xml:space="preserve">- </w:t>
      </w:r>
      <w:r>
        <w:t>פרויקט</w:t>
      </w:r>
      <w:r>
        <w:t xml:space="preserve"> 2: </w:t>
      </w:r>
      <w:r>
        <w:t>משחק</w:t>
      </w:r>
      <w:r>
        <w:t xml:space="preserve"> </w:t>
      </w:r>
      <w:r>
        <w:t>זיכרון</w:t>
      </w:r>
    </w:p>
    <w:p w14:paraId="40355F4C" w14:textId="77777777" w:rsidR="003C4E54" w:rsidRDefault="00FE4137" w:rsidP="00FE4137">
      <w:pPr>
        <w:pStyle w:val="a0"/>
        <w:bidi/>
      </w:pPr>
      <w:r>
        <w:t xml:space="preserve">- </w:t>
      </w:r>
      <w:r>
        <w:t>פרויקט</w:t>
      </w:r>
      <w:r>
        <w:t xml:space="preserve"> 3: </w:t>
      </w:r>
      <w:r>
        <w:t>מבחן</w:t>
      </w:r>
      <w:r>
        <w:t xml:space="preserve"> </w:t>
      </w:r>
      <w:r>
        <w:t>מילים</w:t>
      </w:r>
      <w:r>
        <w:t xml:space="preserve"> </w:t>
      </w:r>
      <w:r>
        <w:t>נרדפות</w:t>
      </w:r>
    </w:p>
    <w:p w14:paraId="5A95ADA4" w14:textId="77777777" w:rsidR="003C4E54" w:rsidRDefault="00FE4137" w:rsidP="00FE4137">
      <w:pPr>
        <w:pStyle w:val="a0"/>
        <w:bidi/>
      </w:pPr>
      <w:r>
        <w:t xml:space="preserve">- </w:t>
      </w:r>
      <w:r>
        <w:t>פרויקט</w:t>
      </w:r>
      <w:r>
        <w:t xml:space="preserve"> 4: </w:t>
      </w:r>
      <w:r>
        <w:t>משחק</w:t>
      </w:r>
      <w:r>
        <w:t xml:space="preserve"> X/O</w:t>
      </w:r>
    </w:p>
    <w:p w14:paraId="3B334DE9" w14:textId="77777777" w:rsidR="003C4E54" w:rsidRDefault="00FE4137" w:rsidP="00FE4137">
      <w:pPr>
        <w:pStyle w:val="a0"/>
        <w:bidi/>
      </w:pPr>
      <w:r>
        <w:t xml:space="preserve">- </w:t>
      </w:r>
      <w:r>
        <w:t>פרויקט</w:t>
      </w:r>
      <w:r>
        <w:t xml:space="preserve"> 5: </w:t>
      </w:r>
      <w:r>
        <w:t>משחק</w:t>
      </w:r>
      <w:r>
        <w:t xml:space="preserve"> Snake</w:t>
      </w:r>
    </w:p>
    <w:p w14:paraId="3A40BB9C" w14:textId="77777777" w:rsidR="003C4E54" w:rsidRDefault="00FE4137" w:rsidP="00FE4137">
      <w:pPr>
        <w:pStyle w:val="a0"/>
        <w:bidi/>
      </w:pPr>
      <w:r>
        <w:t xml:space="preserve">- </w:t>
      </w:r>
      <w:r>
        <w:t>פרויקט</w:t>
      </w:r>
      <w:r>
        <w:t xml:space="preserve"> 6: </w:t>
      </w:r>
      <w:r>
        <w:t>מחולל</w:t>
      </w:r>
      <w:r>
        <w:t xml:space="preserve"> </w:t>
      </w:r>
      <w:r>
        <w:t>אלמנטים</w:t>
      </w:r>
      <w:r>
        <w:t xml:space="preserve"> </w:t>
      </w:r>
      <w:r>
        <w:t>מותאמים</w:t>
      </w:r>
      <w:r>
        <w:t xml:space="preserve"> </w:t>
      </w:r>
      <w:r>
        <w:t>אישית</w:t>
      </w:r>
    </w:p>
    <w:p w14:paraId="606A32F3" w14:textId="78340A68" w:rsidR="003C4E54" w:rsidRDefault="00FE4137" w:rsidP="00FE4137">
      <w:pPr>
        <w:pStyle w:val="a0"/>
        <w:bidi/>
      </w:pPr>
      <w:r>
        <w:t xml:space="preserve">- </w:t>
      </w:r>
      <w:proofErr w:type="spellStart"/>
      <w:r>
        <w:t>פרויקט</w:t>
      </w:r>
      <w:proofErr w:type="spellEnd"/>
      <w:r>
        <w:t xml:space="preserve"> 7: BMR</w:t>
      </w:r>
      <w:r>
        <w:t xml:space="preserve"> </w:t>
      </w:r>
    </w:p>
    <w:p w14:paraId="653187F7" w14:textId="77777777" w:rsidR="003C4E54" w:rsidRDefault="00FE4137" w:rsidP="00FE4137">
      <w:pPr>
        <w:pStyle w:val="a0"/>
        <w:bidi/>
      </w:pPr>
      <w:r>
        <w:t xml:space="preserve">- </w:t>
      </w:r>
      <w:r>
        <w:t>פרויקט</w:t>
      </w:r>
      <w:r>
        <w:t xml:space="preserve"> 8: </w:t>
      </w:r>
      <w:r>
        <w:t>יישום</w:t>
      </w:r>
      <w:r>
        <w:t xml:space="preserve"> </w:t>
      </w:r>
      <w:r>
        <w:t>מזג</w:t>
      </w:r>
      <w:r>
        <w:t xml:space="preserve"> </w:t>
      </w:r>
      <w:r>
        <w:t>האוויר</w:t>
      </w:r>
    </w:p>
    <w:p w14:paraId="3839F9F4" w14:textId="4F2C671E" w:rsidR="003C4E54" w:rsidRDefault="00FE4137" w:rsidP="00FE4137">
      <w:pPr>
        <w:pStyle w:val="a0"/>
        <w:bidi/>
      </w:pPr>
      <w:r>
        <w:t xml:space="preserve">- </w:t>
      </w:r>
      <w:proofErr w:type="spellStart"/>
      <w:r>
        <w:t>פרויקט</w:t>
      </w:r>
      <w:proofErr w:type="spellEnd"/>
      <w:r>
        <w:t xml:space="preserve"> 9: </w:t>
      </w:r>
      <w:r>
        <w:rPr>
          <w:rFonts w:hint="cs"/>
          <w:rtl/>
          <w:lang w:bidi="he-IL"/>
        </w:rPr>
        <w:t xml:space="preserve">פרויקט </w:t>
      </w:r>
      <w:r>
        <w:rPr>
          <w:lang w:bidi="he-IL"/>
        </w:rPr>
        <w:t>SCSS</w:t>
      </w:r>
    </w:p>
    <w:p w14:paraId="2336DCB6" w14:textId="77777777" w:rsidR="003C4E54" w:rsidRDefault="00FE4137" w:rsidP="00FE4137">
      <w:pPr>
        <w:pStyle w:val="21"/>
        <w:bidi/>
      </w:pPr>
      <w:r>
        <w:lastRenderedPageBreak/>
        <w:t>פרויקטים</w:t>
      </w:r>
      <w:r>
        <w:t xml:space="preserve"> </w:t>
      </w:r>
      <w:r>
        <w:t>גדולים</w:t>
      </w:r>
    </w:p>
    <w:p w14:paraId="0ABDE825" w14:textId="77777777" w:rsidR="003C4E54" w:rsidRDefault="00FE4137" w:rsidP="00FE4137">
      <w:pPr>
        <w:bidi/>
      </w:pPr>
      <w:proofErr w:type="spellStart"/>
      <w:r>
        <w:rPr>
          <w:lang w:bidi="he-IL"/>
        </w:rPr>
        <w:t>פרויקטים</w:t>
      </w:r>
      <w:proofErr w:type="spellEnd"/>
      <w:r>
        <w:t xml:space="preserve"> </w:t>
      </w:r>
      <w:proofErr w:type="spellStart"/>
      <w:r>
        <w:rPr>
          <w:lang w:bidi="he-IL"/>
        </w:rPr>
        <w:t>מקיפים</w:t>
      </w:r>
      <w:proofErr w:type="spellEnd"/>
      <w:r>
        <w:t xml:space="preserve"> </w:t>
      </w:r>
      <w:proofErr w:type="spellStart"/>
      <w:r>
        <w:rPr>
          <w:lang w:bidi="he-IL"/>
        </w:rPr>
        <w:t>המציגים</w:t>
      </w:r>
      <w:proofErr w:type="spellEnd"/>
      <w:r>
        <w:t xml:space="preserve"> </w:t>
      </w:r>
      <w:proofErr w:type="spellStart"/>
      <w:r>
        <w:rPr>
          <w:lang w:bidi="he-IL"/>
        </w:rPr>
        <w:t>פיתוח</w:t>
      </w:r>
      <w:proofErr w:type="spellEnd"/>
      <w:r>
        <w:t xml:space="preserve"> </w:t>
      </w:r>
      <w:proofErr w:type="spellStart"/>
      <w:r>
        <w:rPr>
          <w:lang w:bidi="he-IL"/>
        </w:rPr>
        <w:t>מתקדם</w:t>
      </w:r>
      <w:proofErr w:type="spellEnd"/>
      <w:r>
        <w:t>:</w:t>
      </w:r>
    </w:p>
    <w:p w14:paraId="327F857F" w14:textId="77777777" w:rsidR="003C4E54" w:rsidRDefault="00FE4137" w:rsidP="00FE4137">
      <w:pPr>
        <w:pStyle w:val="a0"/>
        <w:bidi/>
      </w:pPr>
      <w:r>
        <w:t xml:space="preserve">- </w:t>
      </w:r>
      <w:proofErr w:type="spellStart"/>
      <w:r>
        <w:rPr>
          <w:lang w:bidi="he-IL"/>
        </w:rPr>
        <w:t>פרויקט</w:t>
      </w:r>
      <w:proofErr w:type="spellEnd"/>
      <w:r>
        <w:t xml:space="preserve"> 1: </w:t>
      </w:r>
      <w:proofErr w:type="spellStart"/>
      <w:r>
        <w:rPr>
          <w:lang w:bidi="he-IL"/>
        </w:rPr>
        <w:t>אתר</w:t>
      </w:r>
      <w:proofErr w:type="spellEnd"/>
      <w:r>
        <w:t xml:space="preserve"> </w:t>
      </w:r>
      <w:proofErr w:type="spellStart"/>
      <w:r>
        <w:rPr>
          <w:lang w:bidi="he-IL"/>
        </w:rPr>
        <w:t>למרכז</w:t>
      </w:r>
      <w:proofErr w:type="spellEnd"/>
      <w:r>
        <w:t xml:space="preserve"> </w:t>
      </w:r>
      <w:proofErr w:type="spellStart"/>
      <w:r>
        <w:rPr>
          <w:lang w:bidi="he-IL"/>
        </w:rPr>
        <w:t>חינוך</w:t>
      </w:r>
      <w:proofErr w:type="spellEnd"/>
      <w:r>
        <w:t xml:space="preserve"> </w:t>
      </w:r>
      <w:proofErr w:type="spellStart"/>
      <w:r>
        <w:rPr>
          <w:lang w:bidi="he-IL"/>
        </w:rPr>
        <w:t>אחרי</w:t>
      </w:r>
      <w:proofErr w:type="spellEnd"/>
      <w:r>
        <w:t xml:space="preserve"> </w:t>
      </w:r>
      <w:proofErr w:type="spellStart"/>
      <w:r>
        <w:rPr>
          <w:lang w:bidi="he-IL"/>
        </w:rPr>
        <w:t>בית</w:t>
      </w:r>
      <w:proofErr w:type="spellEnd"/>
      <w:r>
        <w:t xml:space="preserve"> </w:t>
      </w:r>
      <w:proofErr w:type="spellStart"/>
      <w:r>
        <w:rPr>
          <w:lang w:bidi="he-IL"/>
        </w:rPr>
        <w:t>ספר</w:t>
      </w:r>
      <w:proofErr w:type="spellEnd"/>
    </w:p>
    <w:p w14:paraId="61311980" w14:textId="77777777" w:rsidR="003C4E54" w:rsidRDefault="00FE4137" w:rsidP="00FE4137">
      <w:pPr>
        <w:pStyle w:val="a0"/>
        <w:bidi/>
      </w:pPr>
      <w:r>
        <w:t xml:space="preserve">- </w:t>
      </w:r>
      <w:proofErr w:type="spellStart"/>
      <w:r>
        <w:rPr>
          <w:lang w:bidi="he-IL"/>
        </w:rPr>
        <w:t>פרויקט</w:t>
      </w:r>
      <w:proofErr w:type="spellEnd"/>
      <w:r>
        <w:t xml:space="preserve"> 2: </w:t>
      </w:r>
      <w:proofErr w:type="spellStart"/>
      <w:r>
        <w:rPr>
          <w:lang w:bidi="he-IL"/>
        </w:rPr>
        <w:t>אתר</w:t>
      </w:r>
      <w:proofErr w:type="spellEnd"/>
      <w:r>
        <w:t xml:space="preserve"> </w:t>
      </w:r>
      <w:proofErr w:type="spellStart"/>
      <w:r>
        <w:rPr>
          <w:lang w:bidi="he-IL"/>
        </w:rPr>
        <w:t>למכירת</w:t>
      </w:r>
      <w:proofErr w:type="spellEnd"/>
      <w:r>
        <w:t xml:space="preserve"> </w:t>
      </w:r>
      <w:proofErr w:type="spellStart"/>
      <w:r>
        <w:rPr>
          <w:lang w:bidi="he-IL"/>
        </w:rPr>
        <w:t>תפריטי</w:t>
      </w:r>
      <w:proofErr w:type="spellEnd"/>
      <w:r>
        <w:t xml:space="preserve"> </w:t>
      </w:r>
      <w:proofErr w:type="spellStart"/>
      <w:r>
        <w:rPr>
          <w:lang w:bidi="he-IL"/>
        </w:rPr>
        <w:t>תזונה</w:t>
      </w:r>
      <w:proofErr w:type="spellEnd"/>
      <w:r>
        <w:t xml:space="preserve"> </w:t>
      </w:r>
      <w:proofErr w:type="spellStart"/>
      <w:r>
        <w:rPr>
          <w:lang w:bidi="he-IL"/>
        </w:rPr>
        <w:t>ותוכניות</w:t>
      </w:r>
      <w:proofErr w:type="spellEnd"/>
      <w:r>
        <w:t xml:space="preserve"> </w:t>
      </w:r>
      <w:proofErr w:type="spellStart"/>
      <w:r>
        <w:rPr>
          <w:lang w:bidi="he-IL"/>
        </w:rPr>
        <w:t>אימון</w:t>
      </w:r>
      <w:proofErr w:type="spellEnd"/>
    </w:p>
    <w:p w14:paraId="33AC1E77" w14:textId="77777777" w:rsidR="003C4E54" w:rsidRDefault="00FE4137" w:rsidP="00FE4137">
      <w:pPr>
        <w:pStyle w:val="21"/>
        <w:bidi/>
      </w:pPr>
      <w:proofErr w:type="spellStart"/>
      <w:r>
        <w:rPr>
          <w:lang w:bidi="he-IL"/>
        </w:rPr>
        <w:t>איך</w:t>
      </w:r>
      <w:proofErr w:type="spellEnd"/>
      <w:r>
        <w:t xml:space="preserve"> </w:t>
      </w:r>
      <w:proofErr w:type="spellStart"/>
      <w:r>
        <w:rPr>
          <w:lang w:bidi="he-IL"/>
        </w:rPr>
        <w:t>להפעיל</w:t>
      </w:r>
      <w:proofErr w:type="spellEnd"/>
      <w:r>
        <w:t xml:space="preserve"> </w:t>
      </w:r>
      <w:proofErr w:type="spellStart"/>
      <w:r>
        <w:rPr>
          <w:lang w:bidi="he-IL"/>
        </w:rPr>
        <w:t>את</w:t>
      </w:r>
      <w:proofErr w:type="spellEnd"/>
      <w:r>
        <w:t xml:space="preserve"> </w:t>
      </w:r>
      <w:proofErr w:type="spellStart"/>
      <w:r>
        <w:rPr>
          <w:lang w:bidi="he-IL"/>
        </w:rPr>
        <w:t>הפרויקטים</w:t>
      </w:r>
      <w:proofErr w:type="spellEnd"/>
    </w:p>
    <w:p w14:paraId="6D198256" w14:textId="77777777" w:rsidR="003C4E54" w:rsidRDefault="00FE4137" w:rsidP="00FE4137">
      <w:pPr>
        <w:bidi/>
      </w:pPr>
      <w:r>
        <w:t xml:space="preserve">1. </w:t>
      </w:r>
      <w:proofErr w:type="spellStart"/>
      <w:r>
        <w:rPr>
          <w:lang w:bidi="he-IL"/>
        </w:rPr>
        <w:t>הורידו</w:t>
      </w:r>
      <w:proofErr w:type="spellEnd"/>
      <w:r>
        <w:t xml:space="preserve"> </w:t>
      </w:r>
      <w:proofErr w:type="spellStart"/>
      <w:r>
        <w:rPr>
          <w:lang w:bidi="he-IL"/>
        </w:rPr>
        <w:t>את</w:t>
      </w:r>
      <w:proofErr w:type="spellEnd"/>
      <w:r>
        <w:t xml:space="preserve"> </w:t>
      </w:r>
      <w:proofErr w:type="spellStart"/>
      <w:r>
        <w:rPr>
          <w:lang w:bidi="he-IL"/>
        </w:rPr>
        <w:t>הקבצים</w:t>
      </w:r>
      <w:proofErr w:type="spellEnd"/>
      <w:r>
        <w:t xml:space="preserve"> </w:t>
      </w:r>
      <w:proofErr w:type="spellStart"/>
      <w:r>
        <w:rPr>
          <w:lang w:bidi="he-IL"/>
        </w:rPr>
        <w:t>מהקישור</w:t>
      </w:r>
      <w:proofErr w:type="spellEnd"/>
      <w:r>
        <w:t>: [</w:t>
      </w:r>
      <w:proofErr w:type="spellStart"/>
      <w:r>
        <w:rPr>
          <w:lang w:bidi="he-IL"/>
        </w:rPr>
        <w:t>הורדת</w:t>
      </w:r>
      <w:proofErr w:type="spellEnd"/>
      <w:r>
        <w:t xml:space="preserve"> </w:t>
      </w:r>
      <w:proofErr w:type="spellStart"/>
      <w:proofErr w:type="gramStart"/>
      <w:r>
        <w:rPr>
          <w:lang w:bidi="he-IL"/>
        </w:rPr>
        <w:t>הפרויקטים</w:t>
      </w:r>
      <w:proofErr w:type="spellEnd"/>
      <w:r>
        <w:t>](</w:t>
      </w:r>
      <w:proofErr w:type="gramEnd"/>
      <w:r>
        <w:t>project.zip)</w:t>
      </w:r>
    </w:p>
    <w:p w14:paraId="06AA058C" w14:textId="77777777" w:rsidR="003C4E54" w:rsidRDefault="00FE4137" w:rsidP="00FE4137">
      <w:pPr>
        <w:bidi/>
      </w:pPr>
      <w:r>
        <w:t xml:space="preserve">2. </w:t>
      </w:r>
      <w:proofErr w:type="spellStart"/>
      <w:r>
        <w:rPr>
          <w:lang w:bidi="he-IL"/>
        </w:rPr>
        <w:t>חלצו</w:t>
      </w:r>
      <w:proofErr w:type="spellEnd"/>
      <w:r>
        <w:t xml:space="preserve"> </w:t>
      </w:r>
      <w:proofErr w:type="spellStart"/>
      <w:r>
        <w:rPr>
          <w:lang w:bidi="he-IL"/>
        </w:rPr>
        <w:t>את</w:t>
      </w:r>
      <w:proofErr w:type="spellEnd"/>
      <w:r>
        <w:t xml:space="preserve"> </w:t>
      </w:r>
      <w:proofErr w:type="spellStart"/>
      <w:r>
        <w:rPr>
          <w:lang w:bidi="he-IL"/>
        </w:rPr>
        <w:t>הקובץ</w:t>
      </w:r>
      <w:proofErr w:type="spellEnd"/>
      <w:r>
        <w:t xml:space="preserve"> </w:t>
      </w:r>
      <w:proofErr w:type="spellStart"/>
      <w:r>
        <w:rPr>
          <w:lang w:bidi="he-IL"/>
        </w:rPr>
        <w:t>שהורדתם</w:t>
      </w:r>
      <w:proofErr w:type="spellEnd"/>
      <w:r>
        <w:t>.</w:t>
      </w:r>
    </w:p>
    <w:p w14:paraId="43A37957" w14:textId="77777777" w:rsidR="003C4E54" w:rsidRDefault="00FE4137" w:rsidP="00FE4137">
      <w:pPr>
        <w:bidi/>
      </w:pPr>
      <w:r>
        <w:t xml:space="preserve">3. </w:t>
      </w:r>
      <w:proofErr w:type="spellStart"/>
      <w:r>
        <w:rPr>
          <w:lang w:bidi="he-IL"/>
        </w:rPr>
        <w:t>פתחו</w:t>
      </w:r>
      <w:proofErr w:type="spellEnd"/>
      <w:r>
        <w:t xml:space="preserve"> </w:t>
      </w:r>
      <w:proofErr w:type="spellStart"/>
      <w:r>
        <w:rPr>
          <w:lang w:bidi="he-IL"/>
        </w:rPr>
        <w:t>את</w:t>
      </w:r>
      <w:proofErr w:type="spellEnd"/>
      <w:r>
        <w:t xml:space="preserve"> </w:t>
      </w:r>
      <w:proofErr w:type="spellStart"/>
      <w:r>
        <w:rPr>
          <w:lang w:bidi="he-IL"/>
        </w:rPr>
        <w:t>קובץ</w:t>
      </w:r>
      <w:proofErr w:type="spellEnd"/>
      <w:r>
        <w:t xml:space="preserve"> `index.html` </w:t>
      </w:r>
      <w:proofErr w:type="spellStart"/>
      <w:r>
        <w:rPr>
          <w:lang w:bidi="he-IL"/>
        </w:rPr>
        <w:t>בדפדפן</w:t>
      </w:r>
      <w:proofErr w:type="spellEnd"/>
      <w:r>
        <w:t xml:space="preserve"> </w:t>
      </w:r>
      <w:proofErr w:type="spellStart"/>
      <w:r>
        <w:rPr>
          <w:lang w:bidi="he-IL"/>
        </w:rPr>
        <w:t>המועדף</w:t>
      </w:r>
      <w:proofErr w:type="spellEnd"/>
      <w:r>
        <w:t xml:space="preserve"> </w:t>
      </w:r>
      <w:proofErr w:type="spellStart"/>
      <w:r>
        <w:rPr>
          <w:lang w:bidi="he-IL"/>
        </w:rPr>
        <w:t>עליכם</w:t>
      </w:r>
      <w:proofErr w:type="spellEnd"/>
      <w:r>
        <w:t>.</w:t>
      </w:r>
    </w:p>
    <w:p w14:paraId="7172E242" w14:textId="77777777" w:rsidR="003C4E54" w:rsidRDefault="00FE4137" w:rsidP="00FE4137">
      <w:pPr>
        <w:pStyle w:val="21"/>
        <w:bidi/>
        <w:jc w:val="center"/>
      </w:pPr>
      <w:proofErr w:type="spellStart"/>
      <w:r>
        <w:rPr>
          <w:lang w:bidi="he-IL"/>
        </w:rPr>
        <w:t>צור</w:t>
      </w:r>
      <w:proofErr w:type="spellEnd"/>
      <w:r>
        <w:t xml:space="preserve"> </w:t>
      </w:r>
      <w:proofErr w:type="spellStart"/>
      <w:r>
        <w:rPr>
          <w:lang w:bidi="he-IL"/>
        </w:rPr>
        <w:t>קשר</w:t>
      </w:r>
      <w:proofErr w:type="spellEnd"/>
    </w:p>
    <w:p w14:paraId="5F5EEE25" w14:textId="0A0EACB8" w:rsidR="00FE4137" w:rsidRDefault="00FE4137" w:rsidP="00FE4137">
      <w:pPr>
        <w:bidi/>
        <w:jc w:val="center"/>
      </w:pPr>
      <w:r>
        <w:t xml:space="preserve">- </w:t>
      </w:r>
      <w:proofErr w:type="spellStart"/>
      <w:r>
        <w:rPr>
          <w:rFonts w:ascii="Arial" w:hAnsi="Arial" w:cs="Arial"/>
          <w:lang w:bidi="he-IL"/>
        </w:rPr>
        <w:t>טלפון</w:t>
      </w:r>
      <w:proofErr w:type="spellEnd"/>
      <w:r>
        <w:t>: 052-7552988</w:t>
      </w:r>
      <w:r>
        <w:br/>
        <w:t xml:space="preserve">- </w:t>
      </w:r>
      <w:proofErr w:type="spellStart"/>
      <w:r>
        <w:rPr>
          <w:rFonts w:ascii="Arial" w:hAnsi="Arial" w:cs="Arial"/>
          <w:lang w:bidi="he-IL"/>
        </w:rPr>
        <w:t>אימייל</w:t>
      </w:r>
      <w:proofErr w:type="spellEnd"/>
      <w:r>
        <w:t>: shilabuni@gmail.com</w:t>
      </w:r>
      <w:r>
        <w:br/>
        <w:t xml:space="preserve">- </w:t>
      </w:r>
      <w:proofErr w:type="spellStart"/>
      <w:r>
        <w:rPr>
          <w:rFonts w:ascii="Arial" w:hAnsi="Arial" w:cs="Arial"/>
          <w:lang w:bidi="he-IL"/>
        </w:rPr>
        <w:t>כתובת</w:t>
      </w:r>
      <w:proofErr w:type="spellEnd"/>
      <w:r>
        <w:t xml:space="preserve">: </w:t>
      </w:r>
      <w:proofErr w:type="spellStart"/>
      <w:r>
        <w:rPr>
          <w:rFonts w:ascii="Arial" w:hAnsi="Arial" w:cs="Arial"/>
          <w:lang w:bidi="he-IL"/>
        </w:rPr>
        <w:t>כפר</w:t>
      </w:r>
      <w:proofErr w:type="spellEnd"/>
      <w:r>
        <w:t xml:space="preserve"> </w:t>
      </w:r>
      <w:proofErr w:type="spellStart"/>
      <w:r>
        <w:rPr>
          <w:rFonts w:ascii="Arial" w:hAnsi="Arial" w:cs="Arial"/>
          <w:lang w:bidi="he-IL"/>
        </w:rPr>
        <w:t>עיילבון</w:t>
      </w:r>
      <w:proofErr w:type="spellEnd"/>
      <w:r>
        <w:t xml:space="preserve">, </w:t>
      </w:r>
      <w:proofErr w:type="spellStart"/>
      <w:r>
        <w:rPr>
          <w:rFonts w:ascii="Arial" w:hAnsi="Arial" w:cs="Arial"/>
          <w:lang w:bidi="he-IL"/>
        </w:rPr>
        <w:t>ישראל</w:t>
      </w:r>
      <w:proofErr w:type="spellEnd"/>
      <w:r>
        <w:br/>
      </w:r>
    </w:p>
    <w:p w14:paraId="57E2D822" w14:textId="4D61BF0C" w:rsidR="003C4E54" w:rsidRDefault="003C4E54" w:rsidP="00FE4137">
      <w:pPr>
        <w:bidi/>
        <w:rPr>
          <w:rFonts w:hint="cs"/>
          <w:rtl/>
        </w:rPr>
      </w:pPr>
    </w:p>
    <w:sectPr w:rsidR="003C4E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6D0DA7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6902603">
    <w:abstractNumId w:val="8"/>
  </w:num>
  <w:num w:numId="2" w16cid:durableId="892230537">
    <w:abstractNumId w:val="6"/>
  </w:num>
  <w:num w:numId="3" w16cid:durableId="1088427401">
    <w:abstractNumId w:val="5"/>
  </w:num>
  <w:num w:numId="4" w16cid:durableId="34817060">
    <w:abstractNumId w:val="4"/>
  </w:num>
  <w:num w:numId="5" w16cid:durableId="621150291">
    <w:abstractNumId w:val="7"/>
  </w:num>
  <w:num w:numId="6" w16cid:durableId="2131119039">
    <w:abstractNumId w:val="3"/>
  </w:num>
  <w:num w:numId="7" w16cid:durableId="1966932090">
    <w:abstractNumId w:val="2"/>
  </w:num>
  <w:num w:numId="8" w16cid:durableId="1704286706">
    <w:abstractNumId w:val="1"/>
  </w:num>
  <w:num w:numId="9" w16cid:durableId="164465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C4E54"/>
    <w:rsid w:val="003D679A"/>
    <w:rsid w:val="00AA1D8D"/>
    <w:rsid w:val="00B47730"/>
    <w:rsid w:val="00CB0664"/>
    <w:rsid w:val="00FC693F"/>
    <w:rsid w:val="00FE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E9B7D"/>
  <w14:defaultImageDpi w14:val="300"/>
  <w15:docId w15:val="{061F9BA2-40EF-46CB-85D0-38A142B1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כותרת 1 תו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כותרת 2 תו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כותרת 3 תו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כותרת טקסט תו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כותרת משנה תו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גוף טקסט תו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גוף טקסט 2 תו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טקסט מאקרו תו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ציטוט תו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כותרת 4 תו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כותרת 5 תו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כותרת 6 תו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כותרת 9 תו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ציטוט חזק תו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42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0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4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5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5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6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235</Words>
  <Characters>1179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שרבל עילבוני</cp:lastModifiedBy>
  <cp:revision>2</cp:revision>
  <dcterms:created xsi:type="dcterms:W3CDTF">2024-11-20T11:54:00Z</dcterms:created>
  <dcterms:modified xsi:type="dcterms:W3CDTF">2024-11-20T11:54:00Z</dcterms:modified>
  <cp:category/>
</cp:coreProperties>
</file>